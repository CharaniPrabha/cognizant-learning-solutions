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Data JPA - Exercise 1: Quick Example</w:t>
      </w:r>
    </w:p>
    <w:p>
      <w:pPr>
        <w:pStyle w:val="Heading1"/>
      </w:pPr>
      <w:r>
        <w:t>🎯 Objective</w:t>
      </w:r>
    </w:p>
    <w:p>
      <w:r>
        <w:t>Build a Spring Boot application using Spring Data JPA to connect to a MySQL database and fetch data from a Country table.</w:t>
      </w:r>
    </w:p>
    <w:p>
      <w:pPr>
        <w:pStyle w:val="Heading1"/>
      </w:pPr>
      <w:r>
        <w:t>🛠️ Tools Required</w:t>
      </w:r>
    </w:p>
    <w:p>
      <w:r>
        <w:t>- MySQL Server 8.0</w:t>
        <w:br/>
        <w:t>- Eclipse IDE or IntelliJ</w:t>
        <w:br/>
        <w:t>- Maven 3.6+</w:t>
        <w:br/>
        <w:t>- Spring Boot Initializr</w:t>
        <w:br/>
        <w:t>- Spring Boot DevTools, Spring Data JPA, MySQL Driver</w:t>
      </w:r>
    </w:p>
    <w:p>
      <w:pPr>
        <w:pStyle w:val="Heading1"/>
      </w:pPr>
      <w:r>
        <w:t>📁 Project Setup</w:t>
      </w:r>
    </w:p>
    <w:p>
      <w:r>
        <w:t>1. Create a new Maven project using Spring Initializr (https://start.spring.io/)</w:t>
        <w:br/>
        <w:t>2. Group: com.cognizant</w:t>
        <w:br/>
        <w:t>3. Artifact: orm-learn</w:t>
        <w:br/>
        <w:t>4. Add Dependencies: Spring Boot DevTools, Spring Data JPA, MySQL Driver</w:t>
      </w:r>
    </w:p>
    <w:p>
      <w:pPr>
        <w:pStyle w:val="Heading1"/>
      </w:pPr>
      <w:r>
        <w:t>⚙️ Database Setup</w:t>
      </w:r>
    </w:p>
    <w:p>
      <w:r>
        <w:t>1. Create a schema named `ormlearn`</w:t>
        <w:br/>
        <w:t>2. Run:</w:t>
        <w:br/>
        <w:t xml:space="preserve">   CREATE TABLE country (co_code VARCHAR(2) PRIMARY KEY, co_name VARCHAR(50));</w:t>
        <w:br/>
        <w:t xml:space="preserve">   INSERT INTO country VALUES ('IN', 'India'), ('US', 'United States of America');</w:t>
      </w:r>
    </w:p>
    <w:p>
      <w:pPr>
        <w:pStyle w:val="Heading1"/>
      </w:pPr>
      <w:r>
        <w:t>📝 application.properties</w:t>
      </w:r>
    </w:p>
    <w:p>
      <w:r>
        <w:t>spring.datasource.url=jdbc:mysql://localhost:3306/ormlearn</w:t>
        <w:br/>
        <w:t>spring.datasource.username=root</w:t>
        <w:br/>
        <w:t>spring.datasource.password=root</w:t>
        <w:br/>
        <w:t>spring.datasource.driver-class-name=com.mysql.cj.jdbc.Driver</w:t>
        <w:br/>
        <w:t>spring.jpa.hibernate.ddl-auto=validate</w:t>
        <w:br/>
        <w:t>spring.jpa.properties.hibernate.dialect=org.hibernate.dialect.MySQL5Dialect</w:t>
        <w:br/>
        <w:t>logging.level.org.hibernate.SQL=trace</w:t>
        <w:br/>
        <w:t>logging.level.org.hibernate.type.descriptor.sql=trace</w:t>
      </w:r>
    </w:p>
    <w:p>
      <w:pPr>
        <w:pStyle w:val="Heading1"/>
      </w:pPr>
      <w:r>
        <w:t>📦 Java Classes</w:t>
      </w:r>
    </w:p>
    <w:p>
      <w:r>
        <w:t>1. Entity - Country.java</w:t>
        <w:br/>
        <w:t>2. Repository - CountryRepository.java</w:t>
        <w:br/>
        <w:t>3. Service - CountryService.java</w:t>
        <w:br/>
        <w:t>4. Main - OrmLearnApplication.java</w:t>
      </w:r>
    </w:p>
    <w:p>
      <w:pPr>
        <w:pStyle w:val="Heading1"/>
      </w:pPr>
      <w:r>
        <w:t>🔁 Flow</w:t>
      </w:r>
    </w:p>
    <w:p>
      <w:r>
        <w:t>OrmLearnApplication -&gt; CountryService.getAllCountries() -&gt; CountryRepository.findAll() -&gt; Output to Console</w:t>
      </w:r>
    </w:p>
    <w:p>
      <w:pPr>
        <w:pStyle w:val="Heading1"/>
      </w:pPr>
      <w:r>
        <w:t>✅ Expected Output</w:t>
      </w:r>
    </w:p>
    <w:p>
      <w:r>
        <w:t>Countries: [IN - India, US - United States of America]</w:t>
      </w:r>
    </w:p>
    <w:p>
      <w:pPr>
        <w:pStyle w:val="Heading1"/>
      </w:pPr>
      <w:r>
        <w:t>📂 Folder Structure</w:t>
      </w:r>
    </w:p>
    <w:p>
      <w:r>
        <w:t>src/</w:t>
        <w:br/>
        <w:t xml:space="preserve"> └── main/</w:t>
        <w:br/>
        <w:t xml:space="preserve">     ├── java/</w:t>
        <w:br/>
        <w:t xml:space="preserve">     │   └── com/</w:t>
        <w:br/>
        <w:t xml:space="preserve">     │       └── cognizant/</w:t>
        <w:br/>
        <w:t xml:space="preserve">     │           └── ormlearn/</w:t>
        <w:br/>
        <w:t xml:space="preserve">     │               ├── model/</w:t>
        <w:br/>
        <w:t xml:space="preserve">     │               ├── repository/</w:t>
        <w:br/>
        <w:t xml:space="preserve">     │               ├── service/</w:t>
        <w:br/>
        <w:t xml:space="preserve">     │               └── OrmLearnApplication.java</w:t>
        <w:br/>
        <w:t xml:space="preserve">     └── resources/</w:t>
        <w:br/>
        <w:t xml:space="preserve">         └── application.properties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